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00BCE" w14:textId="6F7A2240" w:rsidR="000B5DEF" w:rsidRDefault="00000000">
      <w:pPr>
        <w:pStyle w:val="Heading1"/>
      </w:pPr>
      <w:r>
        <w:t>Project Planning</w:t>
      </w:r>
    </w:p>
    <w:p w14:paraId="7C11D81E" w14:textId="17A71051" w:rsidR="000B5DEF" w:rsidRDefault="00000000">
      <w:r>
        <w:t>Date: 2</w:t>
      </w:r>
      <w:r w:rsidR="00761C90">
        <w:t>0</w:t>
      </w:r>
      <w:r>
        <w:t xml:space="preserve"> June 2025</w:t>
      </w:r>
    </w:p>
    <w:p w14:paraId="539CE185" w14:textId="0EFAFD83" w:rsidR="000B5DEF" w:rsidRDefault="00000000">
      <w:r>
        <w:t xml:space="preserve">Team ID: </w:t>
      </w:r>
      <w:r w:rsidR="00761C90" w:rsidRPr="00761C90">
        <w:t>LTVIP2025TMID28652</w:t>
      </w:r>
    </w:p>
    <w:p w14:paraId="44849770" w14:textId="0CC687E8" w:rsidR="000B5DEF" w:rsidRDefault="00000000">
      <w:r>
        <w:t xml:space="preserve">Project Name: </w:t>
      </w:r>
      <w:r w:rsidR="00761C90" w:rsidRPr="00761C90">
        <w:t xml:space="preserve">Educational </w:t>
      </w:r>
      <w:proofErr w:type="spellStart"/>
      <w:r w:rsidR="00761C90" w:rsidRPr="00761C90">
        <w:t>Organisation</w:t>
      </w:r>
      <w:proofErr w:type="spellEnd"/>
      <w:r w:rsidR="00761C90" w:rsidRPr="00761C90">
        <w:t xml:space="preserve"> Using ServiceNow</w:t>
      </w:r>
    </w:p>
    <w:p w14:paraId="2DB281A6" w14:textId="77777777" w:rsidR="000B5DEF" w:rsidRDefault="00000000">
      <w:r>
        <w:t>Maximum Marks: 5 Marks</w:t>
      </w:r>
    </w:p>
    <w:p w14:paraId="34248E9A" w14:textId="77777777" w:rsidR="000B5DEF" w:rsidRDefault="00000000">
      <w:pPr>
        <w:pStyle w:val="Heading2"/>
      </w:pPr>
      <w:r>
        <w:t>Product Backlog, Sprint Schedule, and Estimation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0"/>
        <w:gridCol w:w="1757"/>
        <w:gridCol w:w="1057"/>
        <w:gridCol w:w="1724"/>
        <w:gridCol w:w="927"/>
        <w:gridCol w:w="1058"/>
        <w:gridCol w:w="1137"/>
      </w:tblGrid>
      <w:tr w:rsidR="000B5DEF" w14:paraId="0E79F8A7" w14:textId="77777777">
        <w:tc>
          <w:tcPr>
            <w:tcW w:w="1234" w:type="dxa"/>
          </w:tcPr>
          <w:p w14:paraId="797F86DA" w14:textId="77777777" w:rsidR="000B5DEF" w:rsidRDefault="00000000">
            <w:r>
              <w:t>Sprint</w:t>
            </w:r>
          </w:p>
        </w:tc>
        <w:tc>
          <w:tcPr>
            <w:tcW w:w="1234" w:type="dxa"/>
          </w:tcPr>
          <w:p w14:paraId="2C656264" w14:textId="77777777" w:rsidR="000B5DEF" w:rsidRDefault="00000000">
            <w:r>
              <w:t>Functional Requirement (Epic)</w:t>
            </w:r>
          </w:p>
        </w:tc>
        <w:tc>
          <w:tcPr>
            <w:tcW w:w="1234" w:type="dxa"/>
          </w:tcPr>
          <w:p w14:paraId="487C6048" w14:textId="77777777" w:rsidR="000B5DEF" w:rsidRDefault="00000000">
            <w:r>
              <w:t>User Story Number</w:t>
            </w:r>
          </w:p>
        </w:tc>
        <w:tc>
          <w:tcPr>
            <w:tcW w:w="1234" w:type="dxa"/>
          </w:tcPr>
          <w:p w14:paraId="66868EB5" w14:textId="77777777" w:rsidR="000B5DEF" w:rsidRDefault="00000000">
            <w:r>
              <w:t>User Story / Task</w:t>
            </w:r>
          </w:p>
        </w:tc>
        <w:tc>
          <w:tcPr>
            <w:tcW w:w="1234" w:type="dxa"/>
          </w:tcPr>
          <w:p w14:paraId="531DACD0" w14:textId="77777777" w:rsidR="000B5DEF" w:rsidRDefault="00000000">
            <w:r>
              <w:t>Story Points</w:t>
            </w:r>
          </w:p>
        </w:tc>
        <w:tc>
          <w:tcPr>
            <w:tcW w:w="1234" w:type="dxa"/>
          </w:tcPr>
          <w:p w14:paraId="347B9974" w14:textId="77777777" w:rsidR="000B5DEF" w:rsidRDefault="00000000">
            <w:r>
              <w:t>Priority</w:t>
            </w:r>
          </w:p>
        </w:tc>
        <w:tc>
          <w:tcPr>
            <w:tcW w:w="1234" w:type="dxa"/>
          </w:tcPr>
          <w:p w14:paraId="04BAD495" w14:textId="77777777" w:rsidR="000B5DEF" w:rsidRDefault="00000000">
            <w:r>
              <w:t>Team Members</w:t>
            </w:r>
          </w:p>
        </w:tc>
      </w:tr>
      <w:tr w:rsidR="000B5DEF" w14:paraId="376AFA92" w14:textId="77777777">
        <w:tc>
          <w:tcPr>
            <w:tcW w:w="1234" w:type="dxa"/>
          </w:tcPr>
          <w:p w14:paraId="7844CBB2" w14:textId="77777777" w:rsidR="000B5DEF" w:rsidRDefault="00000000">
            <w:r>
              <w:t>Sprint-1</w:t>
            </w:r>
          </w:p>
        </w:tc>
        <w:tc>
          <w:tcPr>
            <w:tcW w:w="1234" w:type="dxa"/>
          </w:tcPr>
          <w:p w14:paraId="0247723D" w14:textId="04A98EFE" w:rsidR="000B5DEF" w:rsidRDefault="0036148B">
            <w:r w:rsidRPr="0036148B">
              <w:t>User Authentication</w:t>
            </w:r>
          </w:p>
        </w:tc>
        <w:tc>
          <w:tcPr>
            <w:tcW w:w="1234" w:type="dxa"/>
          </w:tcPr>
          <w:p w14:paraId="09F64A55" w14:textId="77777777" w:rsidR="000B5DEF" w:rsidRDefault="00000000">
            <w:r>
              <w:t>USR-1</w:t>
            </w:r>
          </w:p>
        </w:tc>
        <w:tc>
          <w:tcPr>
            <w:tcW w:w="1234" w:type="dxa"/>
          </w:tcPr>
          <w:p w14:paraId="488E4CE3" w14:textId="1BCD25A0" w:rsidR="000B5DEF" w:rsidRDefault="001A2DE1">
            <w:r w:rsidRPr="001A2DE1">
              <w:t>As a student/faculty, I want to log in via SSO to the portal</w:t>
            </w:r>
          </w:p>
        </w:tc>
        <w:tc>
          <w:tcPr>
            <w:tcW w:w="1234" w:type="dxa"/>
          </w:tcPr>
          <w:p w14:paraId="16287F2B" w14:textId="77777777" w:rsidR="000B5DEF" w:rsidRDefault="00000000">
            <w:r>
              <w:t>3</w:t>
            </w:r>
          </w:p>
        </w:tc>
        <w:tc>
          <w:tcPr>
            <w:tcW w:w="1234" w:type="dxa"/>
          </w:tcPr>
          <w:p w14:paraId="2AA34F97" w14:textId="77777777" w:rsidR="000B5DEF" w:rsidRDefault="00000000">
            <w:r>
              <w:t>High</w:t>
            </w:r>
          </w:p>
        </w:tc>
        <w:tc>
          <w:tcPr>
            <w:tcW w:w="1234" w:type="dxa"/>
          </w:tcPr>
          <w:p w14:paraId="56312BD2" w14:textId="73E7D25B" w:rsidR="000B5DEF" w:rsidRDefault="00761C90">
            <w:r>
              <w:t>Navya V</w:t>
            </w:r>
          </w:p>
        </w:tc>
      </w:tr>
      <w:tr w:rsidR="000B5DEF" w14:paraId="54F25CB4" w14:textId="77777777">
        <w:tc>
          <w:tcPr>
            <w:tcW w:w="1234" w:type="dxa"/>
          </w:tcPr>
          <w:p w14:paraId="1E1B805E" w14:textId="77777777" w:rsidR="000B5DEF" w:rsidRDefault="00000000">
            <w:r>
              <w:t>Sprint-1</w:t>
            </w:r>
          </w:p>
        </w:tc>
        <w:tc>
          <w:tcPr>
            <w:tcW w:w="1234" w:type="dxa"/>
          </w:tcPr>
          <w:p w14:paraId="20185B03" w14:textId="36ECBCD7" w:rsidR="000B5DEF" w:rsidRDefault="00B45C06">
            <w:r w:rsidRPr="00B45C06">
              <w:t>Service Catalog</w:t>
            </w:r>
          </w:p>
        </w:tc>
        <w:tc>
          <w:tcPr>
            <w:tcW w:w="1234" w:type="dxa"/>
          </w:tcPr>
          <w:p w14:paraId="616832CB" w14:textId="77777777" w:rsidR="000B5DEF" w:rsidRDefault="00000000">
            <w:r>
              <w:t>USR-2</w:t>
            </w:r>
          </w:p>
        </w:tc>
        <w:tc>
          <w:tcPr>
            <w:tcW w:w="1234" w:type="dxa"/>
          </w:tcPr>
          <w:p w14:paraId="75717221" w14:textId="2C6D2A0E" w:rsidR="000B5DEF" w:rsidRDefault="00BF7E06">
            <w:r w:rsidRPr="00BF7E06">
              <w:t>Create catalog items for IT helpdesk requests</w:t>
            </w:r>
          </w:p>
        </w:tc>
        <w:tc>
          <w:tcPr>
            <w:tcW w:w="1234" w:type="dxa"/>
          </w:tcPr>
          <w:p w14:paraId="1C345AC5" w14:textId="77777777" w:rsidR="000B5DEF" w:rsidRDefault="00000000">
            <w:r>
              <w:t>3</w:t>
            </w:r>
          </w:p>
        </w:tc>
        <w:tc>
          <w:tcPr>
            <w:tcW w:w="1234" w:type="dxa"/>
          </w:tcPr>
          <w:p w14:paraId="1F8AF7EF" w14:textId="77777777" w:rsidR="000B5DEF" w:rsidRDefault="00000000">
            <w:r>
              <w:t>High</w:t>
            </w:r>
          </w:p>
        </w:tc>
        <w:tc>
          <w:tcPr>
            <w:tcW w:w="1234" w:type="dxa"/>
          </w:tcPr>
          <w:p w14:paraId="3156406D" w14:textId="56CC8046" w:rsidR="000B5DEF" w:rsidRDefault="00761C90">
            <w:r>
              <w:t>Navya V</w:t>
            </w:r>
          </w:p>
        </w:tc>
      </w:tr>
      <w:tr w:rsidR="000B5DEF" w14:paraId="34273350" w14:textId="77777777">
        <w:tc>
          <w:tcPr>
            <w:tcW w:w="1234" w:type="dxa"/>
          </w:tcPr>
          <w:p w14:paraId="70DB4DB0" w14:textId="77777777" w:rsidR="000B5DEF" w:rsidRDefault="00000000">
            <w:r>
              <w:t>Sprint-1</w:t>
            </w:r>
          </w:p>
        </w:tc>
        <w:tc>
          <w:tcPr>
            <w:tcW w:w="12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45C06" w:rsidRPr="00B45C06" w14:paraId="744168B7" w14:textId="77777777" w:rsidTr="00B45C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3B9EA1" w14:textId="77777777" w:rsidR="00B45C06" w:rsidRPr="00B45C06" w:rsidRDefault="00B45C06" w:rsidP="00B45C06">
                  <w:pPr>
                    <w:spacing w:after="0" w:line="240" w:lineRule="auto"/>
                    <w:rPr>
                      <w:lang w:val="en-IN"/>
                    </w:rPr>
                  </w:pPr>
                </w:p>
              </w:tc>
            </w:tr>
          </w:tbl>
          <w:p w14:paraId="0C5B39C8" w14:textId="77777777" w:rsidR="00B45C06" w:rsidRPr="00B45C06" w:rsidRDefault="00B45C06" w:rsidP="00B45C06">
            <w:pPr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</w:tblGrid>
            <w:tr w:rsidR="00B45C06" w:rsidRPr="00B45C06" w14:paraId="639E1DB6" w14:textId="77777777" w:rsidTr="00B45C0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C46687" w14:textId="77777777" w:rsidR="00B45C06" w:rsidRPr="00B45C06" w:rsidRDefault="00B45C06" w:rsidP="00B45C06">
                  <w:pPr>
                    <w:spacing w:after="0" w:line="240" w:lineRule="auto"/>
                    <w:rPr>
                      <w:lang w:val="en-IN"/>
                    </w:rPr>
                  </w:pPr>
                  <w:r w:rsidRPr="00B45C06">
                    <w:rPr>
                      <w:lang w:val="en-IN"/>
                    </w:rPr>
                    <w:t>UI Design</w:t>
                  </w:r>
                </w:p>
              </w:tc>
            </w:tr>
          </w:tbl>
          <w:p w14:paraId="28405326" w14:textId="7870E0A9" w:rsidR="000B5DEF" w:rsidRDefault="000B5DEF"/>
        </w:tc>
        <w:tc>
          <w:tcPr>
            <w:tcW w:w="1234" w:type="dxa"/>
          </w:tcPr>
          <w:p w14:paraId="46C2962C" w14:textId="77777777" w:rsidR="000B5DEF" w:rsidRDefault="00000000">
            <w:r>
              <w:t>USR-3</w:t>
            </w:r>
          </w:p>
        </w:tc>
        <w:tc>
          <w:tcPr>
            <w:tcW w:w="1234" w:type="dxa"/>
          </w:tcPr>
          <w:p w14:paraId="3207E6C2" w14:textId="39097856" w:rsidR="000B5DEF" w:rsidRDefault="00BF7E06">
            <w:r w:rsidRPr="00BF7E06">
              <w:t>Design the self-service portal home page</w:t>
            </w:r>
          </w:p>
        </w:tc>
        <w:tc>
          <w:tcPr>
            <w:tcW w:w="1234" w:type="dxa"/>
          </w:tcPr>
          <w:p w14:paraId="742C72F8" w14:textId="77777777" w:rsidR="000B5DEF" w:rsidRDefault="00000000">
            <w:r>
              <w:t>2</w:t>
            </w:r>
          </w:p>
        </w:tc>
        <w:tc>
          <w:tcPr>
            <w:tcW w:w="1234" w:type="dxa"/>
          </w:tcPr>
          <w:p w14:paraId="684393C5" w14:textId="77777777" w:rsidR="000B5DEF" w:rsidRDefault="00000000">
            <w:r>
              <w:t>Medium</w:t>
            </w:r>
          </w:p>
        </w:tc>
        <w:tc>
          <w:tcPr>
            <w:tcW w:w="1234" w:type="dxa"/>
          </w:tcPr>
          <w:p w14:paraId="0388DA31" w14:textId="5309A786" w:rsidR="000B5DEF" w:rsidRDefault="00761C90">
            <w:r>
              <w:t>Supriya A</w:t>
            </w:r>
          </w:p>
        </w:tc>
      </w:tr>
      <w:tr w:rsidR="000B5DEF" w14:paraId="16910F1E" w14:textId="77777777">
        <w:tc>
          <w:tcPr>
            <w:tcW w:w="1234" w:type="dxa"/>
          </w:tcPr>
          <w:p w14:paraId="5EE84FAA" w14:textId="014623A3" w:rsidR="000B5DEF" w:rsidRDefault="00000000">
            <w:r>
              <w:t>Sprint-</w:t>
            </w:r>
            <w:r w:rsidR="00182A95">
              <w:t>2</w:t>
            </w:r>
          </w:p>
        </w:tc>
        <w:tc>
          <w:tcPr>
            <w:tcW w:w="1234" w:type="dxa"/>
          </w:tcPr>
          <w:p w14:paraId="1145112A" w14:textId="23F075AB" w:rsidR="000B5DEF" w:rsidRDefault="00182A95">
            <w:r w:rsidRPr="00182A95">
              <w:t>Workflow Automation</w:t>
            </w:r>
          </w:p>
        </w:tc>
        <w:tc>
          <w:tcPr>
            <w:tcW w:w="1234" w:type="dxa"/>
          </w:tcPr>
          <w:p w14:paraId="21B03B05" w14:textId="77777777" w:rsidR="000B5DEF" w:rsidRDefault="00000000">
            <w:r>
              <w:t>USR-4</w:t>
            </w:r>
          </w:p>
        </w:tc>
        <w:tc>
          <w:tcPr>
            <w:tcW w:w="12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1758C" w:rsidRPr="00E1758C" w14:paraId="12530B42" w14:textId="77777777" w:rsidTr="00E175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845237" w14:textId="77777777" w:rsidR="00E1758C" w:rsidRPr="00E1758C" w:rsidRDefault="00E1758C" w:rsidP="00E1758C">
                  <w:pPr>
                    <w:spacing w:after="0" w:line="240" w:lineRule="auto"/>
                    <w:rPr>
                      <w:lang w:val="en-IN"/>
                    </w:rPr>
                  </w:pPr>
                </w:p>
              </w:tc>
            </w:tr>
          </w:tbl>
          <w:p w14:paraId="16E39F72" w14:textId="77777777" w:rsidR="00E1758C" w:rsidRPr="00E1758C" w:rsidRDefault="00E1758C" w:rsidP="00E1758C">
            <w:pPr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8"/>
            </w:tblGrid>
            <w:tr w:rsidR="00E1758C" w:rsidRPr="00E1758C" w14:paraId="0A26F4D6" w14:textId="77777777" w:rsidTr="00E175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68A24B" w14:textId="77777777" w:rsidR="00E1758C" w:rsidRPr="00E1758C" w:rsidRDefault="00E1758C" w:rsidP="00E1758C">
                  <w:pPr>
                    <w:spacing w:after="0" w:line="240" w:lineRule="auto"/>
                    <w:rPr>
                      <w:lang w:val="en-IN"/>
                    </w:rPr>
                  </w:pPr>
                  <w:r w:rsidRPr="00E1758C">
                    <w:rPr>
                      <w:lang w:val="en-IN"/>
                    </w:rPr>
                    <w:t>Build approval flow for student ID card requests</w:t>
                  </w:r>
                </w:p>
              </w:tc>
            </w:tr>
          </w:tbl>
          <w:p w14:paraId="00D50297" w14:textId="7676356E" w:rsidR="000B5DEF" w:rsidRDefault="000B5DEF"/>
        </w:tc>
        <w:tc>
          <w:tcPr>
            <w:tcW w:w="1234" w:type="dxa"/>
          </w:tcPr>
          <w:p w14:paraId="06D1112F" w14:textId="77777777" w:rsidR="000B5DEF" w:rsidRDefault="00000000">
            <w:r>
              <w:t>2</w:t>
            </w:r>
          </w:p>
        </w:tc>
        <w:tc>
          <w:tcPr>
            <w:tcW w:w="1234" w:type="dxa"/>
          </w:tcPr>
          <w:p w14:paraId="1D8CDFA4" w14:textId="77777777" w:rsidR="000B5DEF" w:rsidRDefault="00000000">
            <w:r>
              <w:t>High</w:t>
            </w:r>
          </w:p>
        </w:tc>
        <w:tc>
          <w:tcPr>
            <w:tcW w:w="1234" w:type="dxa"/>
          </w:tcPr>
          <w:p w14:paraId="406C51F6" w14:textId="0E7D4476" w:rsidR="000B5DEF" w:rsidRDefault="00761C90">
            <w:r>
              <w:t>Navya V</w:t>
            </w:r>
            <w:r w:rsidR="00000000">
              <w:t>,</w:t>
            </w:r>
            <w:r>
              <w:t xml:space="preserve"> </w:t>
            </w:r>
            <w:r>
              <w:t>Supriya A</w:t>
            </w:r>
            <w:r w:rsidR="00000000">
              <w:t xml:space="preserve"> </w:t>
            </w:r>
          </w:p>
        </w:tc>
      </w:tr>
      <w:tr w:rsidR="000B5DEF" w14:paraId="69B18347" w14:textId="77777777">
        <w:tc>
          <w:tcPr>
            <w:tcW w:w="1234" w:type="dxa"/>
          </w:tcPr>
          <w:p w14:paraId="55FDAB4B" w14:textId="77777777" w:rsidR="000B5DEF" w:rsidRDefault="00000000">
            <w:r>
              <w:t>Sprint-2</w:t>
            </w:r>
          </w:p>
        </w:tc>
        <w:tc>
          <w:tcPr>
            <w:tcW w:w="1234" w:type="dxa"/>
          </w:tcPr>
          <w:p w14:paraId="7FA13B54" w14:textId="6D6F700E" w:rsidR="000B5DEF" w:rsidRDefault="008F7EF5">
            <w:r w:rsidRPr="008F7EF5">
              <w:t>Notifications</w:t>
            </w:r>
          </w:p>
        </w:tc>
        <w:tc>
          <w:tcPr>
            <w:tcW w:w="1234" w:type="dxa"/>
          </w:tcPr>
          <w:p w14:paraId="676DF29C" w14:textId="77777777" w:rsidR="000B5DEF" w:rsidRDefault="00000000">
            <w:r>
              <w:t>USR-5</w:t>
            </w:r>
          </w:p>
        </w:tc>
        <w:tc>
          <w:tcPr>
            <w:tcW w:w="1234" w:type="dxa"/>
          </w:tcPr>
          <w:p w14:paraId="0001367F" w14:textId="5D2B35CE" w:rsidR="000B5DEF" w:rsidRDefault="00F127F5">
            <w:r w:rsidRPr="00F127F5">
              <w:t>Configure email/SMS notifications on ticket status change</w:t>
            </w:r>
          </w:p>
        </w:tc>
        <w:tc>
          <w:tcPr>
            <w:tcW w:w="1234" w:type="dxa"/>
          </w:tcPr>
          <w:p w14:paraId="49946839" w14:textId="77777777" w:rsidR="000B5DEF" w:rsidRDefault="00000000">
            <w:r>
              <w:t>3</w:t>
            </w:r>
          </w:p>
        </w:tc>
        <w:tc>
          <w:tcPr>
            <w:tcW w:w="1234" w:type="dxa"/>
          </w:tcPr>
          <w:p w14:paraId="5D6F347D" w14:textId="77777777" w:rsidR="000B5DEF" w:rsidRDefault="00000000">
            <w:r>
              <w:t>High</w:t>
            </w:r>
          </w:p>
        </w:tc>
        <w:tc>
          <w:tcPr>
            <w:tcW w:w="1234" w:type="dxa"/>
          </w:tcPr>
          <w:p w14:paraId="0E3D88B0" w14:textId="678221D7" w:rsidR="000B5DEF" w:rsidRDefault="00761C90">
            <w:r>
              <w:t>Supriya A</w:t>
            </w:r>
          </w:p>
        </w:tc>
      </w:tr>
      <w:tr w:rsidR="000B5DEF" w14:paraId="62BF12DC" w14:textId="77777777">
        <w:tc>
          <w:tcPr>
            <w:tcW w:w="1234" w:type="dxa"/>
          </w:tcPr>
          <w:p w14:paraId="5A063599" w14:textId="77777777" w:rsidR="000B5DEF" w:rsidRDefault="00000000">
            <w:r>
              <w:t>Sprint-2</w:t>
            </w:r>
          </w:p>
        </w:tc>
        <w:tc>
          <w:tcPr>
            <w:tcW w:w="12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7EF5" w:rsidRPr="008F7EF5" w14:paraId="06D949F1" w14:textId="77777777" w:rsidTr="008F7E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3726D3" w14:textId="77777777" w:rsidR="008F7EF5" w:rsidRPr="008F7EF5" w:rsidRDefault="008F7EF5" w:rsidP="008F7EF5">
                  <w:pPr>
                    <w:spacing w:after="0" w:line="240" w:lineRule="auto"/>
                    <w:rPr>
                      <w:lang w:val="en-IN"/>
                    </w:rPr>
                  </w:pPr>
                </w:p>
              </w:tc>
            </w:tr>
          </w:tbl>
          <w:p w14:paraId="58F65B7F" w14:textId="77777777" w:rsidR="008F7EF5" w:rsidRPr="008F7EF5" w:rsidRDefault="008F7EF5" w:rsidP="008F7EF5">
            <w:pPr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1"/>
            </w:tblGrid>
            <w:tr w:rsidR="008F7EF5" w:rsidRPr="008F7EF5" w14:paraId="510E7563" w14:textId="77777777" w:rsidTr="008F7EF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20F2C5" w14:textId="4F85F118" w:rsidR="008F7EF5" w:rsidRPr="008F7EF5" w:rsidRDefault="008F7EF5" w:rsidP="008F7EF5">
                  <w:pPr>
                    <w:spacing w:after="0" w:line="240" w:lineRule="auto"/>
                    <w:rPr>
                      <w:lang w:val="en-IN"/>
                    </w:rPr>
                  </w:pPr>
                  <w:r w:rsidRPr="008F7EF5">
                    <w:rPr>
                      <w:lang w:val="en-IN"/>
                    </w:rPr>
                    <w:t>Knowledge Base</w:t>
                  </w:r>
                  <w:r w:rsidR="00EA54B1">
                    <w:rPr>
                      <w:lang w:val="en-IN"/>
                    </w:rPr>
                    <w:t xml:space="preserve"> </w:t>
                  </w:r>
                  <w:r w:rsidR="00EA54B1" w:rsidRPr="00EA54B1">
                    <w:t>Reporting and Dashboards</w:t>
                  </w:r>
                </w:p>
              </w:tc>
            </w:tr>
          </w:tbl>
          <w:p w14:paraId="3B43239F" w14:textId="04C08D7A" w:rsidR="000B5DEF" w:rsidRDefault="000B5DEF"/>
        </w:tc>
        <w:tc>
          <w:tcPr>
            <w:tcW w:w="1234" w:type="dxa"/>
          </w:tcPr>
          <w:p w14:paraId="19BA59F7" w14:textId="77777777" w:rsidR="000B5DEF" w:rsidRDefault="00000000">
            <w:r>
              <w:t>USR-6</w:t>
            </w:r>
          </w:p>
        </w:tc>
        <w:tc>
          <w:tcPr>
            <w:tcW w:w="1234" w:type="dxa"/>
          </w:tcPr>
          <w:p w14:paraId="1D1A0BFC" w14:textId="6C2C67E9" w:rsidR="000B5DEF" w:rsidRDefault="00022BCE">
            <w:r w:rsidRPr="00022BCE">
              <w:t>Add common FAQs and setup KB articles</w:t>
            </w:r>
            <w:r w:rsidR="00EE237F">
              <w:t xml:space="preserve"> and</w:t>
            </w:r>
            <w:r w:rsidR="00EE237F" w:rsidRPr="00EE237F">
              <w:t xml:space="preserve"> </w:t>
            </w:r>
            <w:r w:rsidR="00EE237F" w:rsidRPr="00EE237F">
              <w:t>Create SLA compliance report for admins</w:t>
            </w:r>
          </w:p>
        </w:tc>
        <w:tc>
          <w:tcPr>
            <w:tcW w:w="1234" w:type="dxa"/>
          </w:tcPr>
          <w:p w14:paraId="0B4A7F51" w14:textId="77777777" w:rsidR="000B5DEF" w:rsidRDefault="00000000">
            <w:r>
              <w:t>4</w:t>
            </w:r>
          </w:p>
        </w:tc>
        <w:tc>
          <w:tcPr>
            <w:tcW w:w="1234" w:type="dxa"/>
          </w:tcPr>
          <w:p w14:paraId="440305D1" w14:textId="77777777" w:rsidR="000B5DEF" w:rsidRDefault="00000000">
            <w:r>
              <w:t>High</w:t>
            </w:r>
          </w:p>
        </w:tc>
        <w:tc>
          <w:tcPr>
            <w:tcW w:w="1234" w:type="dxa"/>
          </w:tcPr>
          <w:p w14:paraId="4302F007" w14:textId="3C6097FC" w:rsidR="000B5DEF" w:rsidRDefault="00761C90">
            <w:r>
              <w:t>Navya V, Supriya A</w:t>
            </w:r>
          </w:p>
        </w:tc>
      </w:tr>
      <w:tr w:rsidR="000B5DEF" w14:paraId="701E578E" w14:textId="77777777">
        <w:tc>
          <w:tcPr>
            <w:tcW w:w="1234" w:type="dxa"/>
          </w:tcPr>
          <w:p w14:paraId="5743655A" w14:textId="30C58853" w:rsidR="000B5DEF" w:rsidRDefault="00000000">
            <w:r>
              <w:t>Sprint-</w:t>
            </w:r>
            <w:r w:rsidR="008F7EF5">
              <w:t>3</w:t>
            </w:r>
          </w:p>
        </w:tc>
        <w:tc>
          <w:tcPr>
            <w:tcW w:w="1234" w:type="dxa"/>
          </w:tcPr>
          <w:p w14:paraId="4F9408F5" w14:textId="3857711E" w:rsidR="000B5DEF" w:rsidRDefault="009F5C04">
            <w:r w:rsidRPr="009F5C04">
              <w:t>Testing and Feedback Integration</w:t>
            </w:r>
          </w:p>
        </w:tc>
        <w:tc>
          <w:tcPr>
            <w:tcW w:w="1234" w:type="dxa"/>
          </w:tcPr>
          <w:p w14:paraId="7D2881FB" w14:textId="77777777" w:rsidR="000B5DEF" w:rsidRDefault="00000000">
            <w:r>
              <w:t>USR-7</w:t>
            </w:r>
          </w:p>
        </w:tc>
        <w:tc>
          <w:tcPr>
            <w:tcW w:w="12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E237F" w:rsidRPr="00EE237F" w14:paraId="4DDF842B" w14:textId="77777777" w:rsidTr="00EE23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6557A0" w14:textId="77777777" w:rsidR="00EE237F" w:rsidRPr="00EE237F" w:rsidRDefault="00EE237F" w:rsidP="00EE237F">
                  <w:pPr>
                    <w:spacing w:after="0" w:line="240" w:lineRule="auto"/>
                    <w:rPr>
                      <w:lang w:val="en-IN"/>
                    </w:rPr>
                  </w:pPr>
                </w:p>
              </w:tc>
            </w:tr>
          </w:tbl>
          <w:p w14:paraId="12DE46CE" w14:textId="77777777" w:rsidR="00EE237F" w:rsidRPr="00EE237F" w:rsidRDefault="00EE237F" w:rsidP="00EE237F">
            <w:pPr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8"/>
            </w:tblGrid>
            <w:tr w:rsidR="00EE237F" w:rsidRPr="00EE237F" w14:paraId="192D07CF" w14:textId="77777777" w:rsidTr="00EE23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4F16DD" w14:textId="77777777" w:rsidR="00EE237F" w:rsidRPr="00EE237F" w:rsidRDefault="00EE237F" w:rsidP="00EE237F">
                  <w:pPr>
                    <w:spacing w:after="0" w:line="240" w:lineRule="auto"/>
                    <w:rPr>
                      <w:lang w:val="en-IN"/>
                    </w:rPr>
                  </w:pPr>
                  <w:r w:rsidRPr="00EE237F">
                    <w:rPr>
                      <w:lang w:val="en-IN"/>
                    </w:rPr>
                    <w:t>Conduct UAT with faculty and gather feedback</w:t>
                  </w:r>
                </w:p>
              </w:tc>
            </w:tr>
          </w:tbl>
          <w:p w14:paraId="160F785E" w14:textId="659C16A3" w:rsidR="000B5DEF" w:rsidRDefault="000B5DEF"/>
        </w:tc>
        <w:tc>
          <w:tcPr>
            <w:tcW w:w="1234" w:type="dxa"/>
          </w:tcPr>
          <w:p w14:paraId="6A895D20" w14:textId="77777777" w:rsidR="000B5DEF" w:rsidRDefault="00000000">
            <w:r>
              <w:t>3</w:t>
            </w:r>
          </w:p>
        </w:tc>
        <w:tc>
          <w:tcPr>
            <w:tcW w:w="1234" w:type="dxa"/>
          </w:tcPr>
          <w:p w14:paraId="32C6908F" w14:textId="77777777" w:rsidR="000B5DEF" w:rsidRDefault="00000000">
            <w:r>
              <w:t>Medium</w:t>
            </w:r>
          </w:p>
        </w:tc>
        <w:tc>
          <w:tcPr>
            <w:tcW w:w="1234" w:type="dxa"/>
          </w:tcPr>
          <w:p w14:paraId="06A48210" w14:textId="7BFF7CBE" w:rsidR="000B5DEF" w:rsidRDefault="00761C90">
            <w:r>
              <w:t xml:space="preserve"> Supriya A</w:t>
            </w:r>
          </w:p>
        </w:tc>
      </w:tr>
      <w:tr w:rsidR="000B5DEF" w14:paraId="59E4608A" w14:textId="77777777">
        <w:tc>
          <w:tcPr>
            <w:tcW w:w="1234" w:type="dxa"/>
          </w:tcPr>
          <w:p w14:paraId="5711E82F" w14:textId="4BF4B7BD" w:rsidR="000B5DEF" w:rsidRDefault="00000000">
            <w:r>
              <w:lastRenderedPageBreak/>
              <w:t>Sprint-</w:t>
            </w:r>
            <w:r w:rsidR="008F7EF5">
              <w:t>3</w:t>
            </w:r>
          </w:p>
        </w:tc>
        <w:tc>
          <w:tcPr>
            <w:tcW w:w="12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F5C04" w:rsidRPr="009F5C04" w14:paraId="45465EE8" w14:textId="77777777" w:rsidTr="009F5C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192252" w14:textId="77777777" w:rsidR="009F5C04" w:rsidRPr="009F5C04" w:rsidRDefault="009F5C04" w:rsidP="009F5C04">
                  <w:pPr>
                    <w:spacing w:after="0" w:line="240" w:lineRule="auto"/>
                    <w:rPr>
                      <w:lang w:val="en-IN"/>
                    </w:rPr>
                  </w:pPr>
                </w:p>
              </w:tc>
            </w:tr>
          </w:tbl>
          <w:p w14:paraId="37B3D02F" w14:textId="77777777" w:rsidR="009F5C04" w:rsidRPr="009F5C04" w:rsidRDefault="009F5C04" w:rsidP="009F5C04">
            <w:pPr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1"/>
            </w:tblGrid>
            <w:tr w:rsidR="009F5C04" w:rsidRPr="009F5C04" w14:paraId="122E049D" w14:textId="77777777" w:rsidTr="009F5C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46761E" w14:textId="77777777" w:rsidR="009F5C04" w:rsidRPr="009F5C04" w:rsidRDefault="009F5C04" w:rsidP="009F5C04">
                  <w:pPr>
                    <w:spacing w:after="0" w:line="240" w:lineRule="auto"/>
                    <w:rPr>
                      <w:lang w:val="en-IN"/>
                    </w:rPr>
                  </w:pPr>
                  <w:r w:rsidRPr="009F5C04">
                    <w:rPr>
                      <w:lang w:val="en-IN"/>
                    </w:rPr>
                    <w:t>Documentation</w:t>
                  </w:r>
                </w:p>
              </w:tc>
            </w:tr>
          </w:tbl>
          <w:p w14:paraId="650527D1" w14:textId="1704C03A" w:rsidR="000B5DEF" w:rsidRDefault="000B5DEF"/>
        </w:tc>
        <w:tc>
          <w:tcPr>
            <w:tcW w:w="1234" w:type="dxa"/>
          </w:tcPr>
          <w:p w14:paraId="11D5677A" w14:textId="77777777" w:rsidR="000B5DEF" w:rsidRDefault="00000000">
            <w:r>
              <w:t>USR-8</w:t>
            </w:r>
          </w:p>
        </w:tc>
        <w:tc>
          <w:tcPr>
            <w:tcW w:w="1234" w:type="dxa"/>
          </w:tcPr>
          <w:p w14:paraId="42EF7209" w14:textId="4313BE5B" w:rsidR="000B5DEF" w:rsidRDefault="00022BCE">
            <w:r w:rsidRPr="00022BCE">
              <w:t>Document workflows, catalog items, and admin guide</w:t>
            </w:r>
          </w:p>
        </w:tc>
        <w:tc>
          <w:tcPr>
            <w:tcW w:w="1234" w:type="dxa"/>
          </w:tcPr>
          <w:p w14:paraId="76F69E61" w14:textId="77777777" w:rsidR="000B5DEF" w:rsidRDefault="00000000">
            <w:r>
              <w:t>3</w:t>
            </w:r>
          </w:p>
        </w:tc>
        <w:tc>
          <w:tcPr>
            <w:tcW w:w="1234" w:type="dxa"/>
          </w:tcPr>
          <w:p w14:paraId="6E26EAA5" w14:textId="77777777" w:rsidR="000B5DEF" w:rsidRDefault="00000000">
            <w:r>
              <w:t>Medium</w:t>
            </w:r>
          </w:p>
        </w:tc>
        <w:tc>
          <w:tcPr>
            <w:tcW w:w="1234" w:type="dxa"/>
          </w:tcPr>
          <w:p w14:paraId="66049C13" w14:textId="0284C04C" w:rsidR="000B5DEF" w:rsidRDefault="00761C90">
            <w:r>
              <w:t>Navya V</w:t>
            </w:r>
          </w:p>
        </w:tc>
      </w:tr>
    </w:tbl>
    <w:p w14:paraId="29586D98" w14:textId="77777777" w:rsidR="000B5DEF" w:rsidRDefault="00000000">
      <w:pPr>
        <w:pStyle w:val="Heading2"/>
      </w:pPr>
      <w:r>
        <w:t>Project Tracker, Velocity &amp; Burndown Chart: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38"/>
        <w:gridCol w:w="1439"/>
        <w:gridCol w:w="1438"/>
        <w:gridCol w:w="1439"/>
        <w:gridCol w:w="1439"/>
      </w:tblGrid>
      <w:tr w:rsidR="000B5DEF" w14:paraId="615E3510" w14:textId="77777777">
        <w:tc>
          <w:tcPr>
            <w:tcW w:w="1440" w:type="dxa"/>
          </w:tcPr>
          <w:p w14:paraId="4071236E" w14:textId="77777777" w:rsidR="000B5DEF" w:rsidRDefault="00000000">
            <w:r>
              <w:t>Sprint</w:t>
            </w:r>
          </w:p>
        </w:tc>
        <w:tc>
          <w:tcPr>
            <w:tcW w:w="1440" w:type="dxa"/>
          </w:tcPr>
          <w:p w14:paraId="4F690A2D" w14:textId="77777777" w:rsidR="000B5DEF" w:rsidRDefault="00000000">
            <w:r>
              <w:t>Total Story Points</w:t>
            </w:r>
          </w:p>
        </w:tc>
        <w:tc>
          <w:tcPr>
            <w:tcW w:w="1440" w:type="dxa"/>
          </w:tcPr>
          <w:p w14:paraId="0BB84AAD" w14:textId="77777777" w:rsidR="000B5DEF" w:rsidRDefault="00000000">
            <w:r>
              <w:t>Duration</w:t>
            </w:r>
          </w:p>
        </w:tc>
        <w:tc>
          <w:tcPr>
            <w:tcW w:w="1440" w:type="dxa"/>
          </w:tcPr>
          <w:p w14:paraId="381578A9" w14:textId="77777777" w:rsidR="000B5DEF" w:rsidRDefault="00000000">
            <w:r>
              <w:t>Sprint Start Date</w:t>
            </w:r>
          </w:p>
        </w:tc>
        <w:tc>
          <w:tcPr>
            <w:tcW w:w="1440" w:type="dxa"/>
          </w:tcPr>
          <w:p w14:paraId="2AC2AC82" w14:textId="77777777" w:rsidR="000B5DEF" w:rsidRDefault="00000000">
            <w:r>
              <w:t>Sprint End Date (Planned)</w:t>
            </w:r>
          </w:p>
        </w:tc>
        <w:tc>
          <w:tcPr>
            <w:tcW w:w="1440" w:type="dxa"/>
          </w:tcPr>
          <w:p w14:paraId="0960CB26" w14:textId="77777777" w:rsidR="000B5DEF" w:rsidRDefault="00000000">
            <w:r>
              <w:t>Story Points Completed (as on Planned End Date)</w:t>
            </w:r>
          </w:p>
        </w:tc>
      </w:tr>
      <w:tr w:rsidR="000B5DEF" w14:paraId="44338575" w14:textId="77777777">
        <w:tc>
          <w:tcPr>
            <w:tcW w:w="1440" w:type="dxa"/>
          </w:tcPr>
          <w:p w14:paraId="762692DB" w14:textId="77777777" w:rsidR="000B5DEF" w:rsidRDefault="00000000">
            <w:r>
              <w:t>Sprint-1</w:t>
            </w:r>
          </w:p>
        </w:tc>
        <w:tc>
          <w:tcPr>
            <w:tcW w:w="1440" w:type="dxa"/>
          </w:tcPr>
          <w:p w14:paraId="40DCD8EA" w14:textId="77777777" w:rsidR="000B5DEF" w:rsidRDefault="00000000">
            <w:r>
              <w:t>10</w:t>
            </w:r>
          </w:p>
        </w:tc>
        <w:tc>
          <w:tcPr>
            <w:tcW w:w="1440" w:type="dxa"/>
          </w:tcPr>
          <w:p w14:paraId="737A5E80" w14:textId="77777777" w:rsidR="000B5DEF" w:rsidRDefault="00000000">
            <w:r>
              <w:t>5 Days</w:t>
            </w:r>
          </w:p>
        </w:tc>
        <w:tc>
          <w:tcPr>
            <w:tcW w:w="1440" w:type="dxa"/>
          </w:tcPr>
          <w:p w14:paraId="38883801" w14:textId="1CEBA812" w:rsidR="000B5DEF" w:rsidRDefault="00761C90">
            <w:r>
              <w:t>1</w:t>
            </w:r>
            <w:r w:rsidR="00000000">
              <w:t>1 Ju</w:t>
            </w:r>
            <w:r>
              <w:t>ne</w:t>
            </w:r>
            <w:r w:rsidR="00000000">
              <w:t xml:space="preserve"> 2025</w:t>
            </w:r>
          </w:p>
        </w:tc>
        <w:tc>
          <w:tcPr>
            <w:tcW w:w="1440" w:type="dxa"/>
          </w:tcPr>
          <w:p w14:paraId="5CD96098" w14:textId="24A6A611" w:rsidR="000B5DEF" w:rsidRDefault="00761C90">
            <w:r>
              <w:t>1</w:t>
            </w:r>
            <w:r w:rsidR="00000000">
              <w:t>5 Ju</w:t>
            </w:r>
            <w:r>
              <w:t>ne</w:t>
            </w:r>
            <w:r w:rsidR="00000000">
              <w:t xml:space="preserve"> 2025</w:t>
            </w:r>
          </w:p>
        </w:tc>
        <w:tc>
          <w:tcPr>
            <w:tcW w:w="1440" w:type="dxa"/>
          </w:tcPr>
          <w:p w14:paraId="1A5B8615" w14:textId="77777777" w:rsidR="000B5DEF" w:rsidRDefault="00000000">
            <w:r>
              <w:t>10</w:t>
            </w:r>
          </w:p>
        </w:tc>
      </w:tr>
      <w:tr w:rsidR="000B5DEF" w14:paraId="4602BB50" w14:textId="77777777">
        <w:tc>
          <w:tcPr>
            <w:tcW w:w="1440" w:type="dxa"/>
          </w:tcPr>
          <w:p w14:paraId="0793AB54" w14:textId="77777777" w:rsidR="000B5DEF" w:rsidRDefault="00000000">
            <w:r>
              <w:t>Sprint-2</w:t>
            </w:r>
          </w:p>
        </w:tc>
        <w:tc>
          <w:tcPr>
            <w:tcW w:w="1440" w:type="dxa"/>
          </w:tcPr>
          <w:p w14:paraId="4720767A" w14:textId="77777777" w:rsidR="000B5DEF" w:rsidRDefault="00000000">
            <w:r>
              <w:t>13</w:t>
            </w:r>
          </w:p>
        </w:tc>
        <w:tc>
          <w:tcPr>
            <w:tcW w:w="1440" w:type="dxa"/>
          </w:tcPr>
          <w:p w14:paraId="436E12AB" w14:textId="77777777" w:rsidR="000B5DEF" w:rsidRDefault="00000000">
            <w:r>
              <w:t>5 Days</w:t>
            </w:r>
          </w:p>
        </w:tc>
        <w:tc>
          <w:tcPr>
            <w:tcW w:w="1440" w:type="dxa"/>
          </w:tcPr>
          <w:p w14:paraId="70CEF69F" w14:textId="2916AB38" w:rsidR="000B5DEF" w:rsidRDefault="00761C90">
            <w:proofErr w:type="gramStart"/>
            <w:r>
              <w:t xml:space="preserve">16 </w:t>
            </w:r>
            <w:r w:rsidR="00000000">
              <w:t xml:space="preserve"> Ju</w:t>
            </w:r>
            <w:r>
              <w:t>ne</w:t>
            </w:r>
            <w:proofErr w:type="gramEnd"/>
            <w:r>
              <w:t xml:space="preserve"> </w:t>
            </w:r>
            <w:r w:rsidR="00000000">
              <w:t>2025</w:t>
            </w:r>
          </w:p>
        </w:tc>
        <w:tc>
          <w:tcPr>
            <w:tcW w:w="1440" w:type="dxa"/>
          </w:tcPr>
          <w:p w14:paraId="4ED81D0F" w14:textId="16AFFA4D" w:rsidR="000B5DEF" w:rsidRDefault="00761C90">
            <w:r>
              <w:t>20</w:t>
            </w:r>
            <w:r w:rsidR="00000000">
              <w:t xml:space="preserve"> Ju</w:t>
            </w:r>
            <w:r>
              <w:t>ne</w:t>
            </w:r>
            <w:r w:rsidR="00000000">
              <w:t xml:space="preserve"> 2025</w:t>
            </w:r>
          </w:p>
        </w:tc>
        <w:tc>
          <w:tcPr>
            <w:tcW w:w="1440" w:type="dxa"/>
          </w:tcPr>
          <w:p w14:paraId="53DFA67C" w14:textId="77777777" w:rsidR="000B5DEF" w:rsidRDefault="000B5DEF"/>
        </w:tc>
      </w:tr>
    </w:tbl>
    <w:p w14:paraId="71D8C4DA" w14:textId="77777777" w:rsidR="000B5DEF" w:rsidRDefault="00000000">
      <w:r>
        <w:br/>
        <w:t>Velocity:</w:t>
      </w:r>
      <w:r>
        <w:br/>
        <w:t>Total Story Points = 10 (Sprint-1) + 13 (Sprint-2) = 23</w:t>
      </w:r>
      <w:r>
        <w:br/>
        <w:t>Number of Sprints = 2</w:t>
      </w:r>
      <w:r>
        <w:br/>
        <w:t>Velocity = 23 / 2 = 11.5 Story Points per Sprint</w:t>
      </w:r>
    </w:p>
    <w:p w14:paraId="2404C267" w14:textId="77777777" w:rsidR="000B5DEF" w:rsidRDefault="00000000">
      <w:r>
        <w:br/>
        <w:t>Burndown Chart:</w:t>
      </w:r>
      <w:r>
        <w:br/>
        <w:t>A burn down chart will be created after Sprint-1 to track remaining story points across days.</w:t>
      </w:r>
      <w:r>
        <w:br/>
        <w:t>Use tools like Atlassian Burndown Tool or Visual Paradigm for chart generation.</w:t>
      </w:r>
    </w:p>
    <w:sectPr w:rsidR="000B5D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4013025">
    <w:abstractNumId w:val="8"/>
  </w:num>
  <w:num w:numId="2" w16cid:durableId="1116875408">
    <w:abstractNumId w:val="6"/>
  </w:num>
  <w:num w:numId="3" w16cid:durableId="1969780411">
    <w:abstractNumId w:val="5"/>
  </w:num>
  <w:num w:numId="4" w16cid:durableId="258415822">
    <w:abstractNumId w:val="4"/>
  </w:num>
  <w:num w:numId="5" w16cid:durableId="1728841170">
    <w:abstractNumId w:val="7"/>
  </w:num>
  <w:num w:numId="6" w16cid:durableId="1471395">
    <w:abstractNumId w:val="3"/>
  </w:num>
  <w:num w:numId="7" w16cid:durableId="715353743">
    <w:abstractNumId w:val="2"/>
  </w:num>
  <w:num w:numId="8" w16cid:durableId="1213418383">
    <w:abstractNumId w:val="1"/>
  </w:num>
  <w:num w:numId="9" w16cid:durableId="1851942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BCE"/>
    <w:rsid w:val="00034616"/>
    <w:rsid w:val="0006063C"/>
    <w:rsid w:val="000B5DEF"/>
    <w:rsid w:val="0015074B"/>
    <w:rsid w:val="00182A95"/>
    <w:rsid w:val="001A2DE1"/>
    <w:rsid w:val="002957FA"/>
    <w:rsid w:val="0029639D"/>
    <w:rsid w:val="00326F90"/>
    <w:rsid w:val="0036148B"/>
    <w:rsid w:val="00436351"/>
    <w:rsid w:val="00676A38"/>
    <w:rsid w:val="00761C90"/>
    <w:rsid w:val="008F7EF5"/>
    <w:rsid w:val="009F5C04"/>
    <w:rsid w:val="00A82786"/>
    <w:rsid w:val="00AA1D8D"/>
    <w:rsid w:val="00B45C06"/>
    <w:rsid w:val="00B47730"/>
    <w:rsid w:val="00BF7E06"/>
    <w:rsid w:val="00CB0664"/>
    <w:rsid w:val="00E1758C"/>
    <w:rsid w:val="00EA54B1"/>
    <w:rsid w:val="00EE237F"/>
    <w:rsid w:val="00F127F5"/>
    <w:rsid w:val="00F31B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B272C"/>
  <w14:defaultImageDpi w14:val="300"/>
  <w15:docId w15:val="{CA167DCF-23FC-42D8-B2B6-A2A44753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Naveen kumar S</cp:lastModifiedBy>
  <cp:revision>14</cp:revision>
  <cp:lastPrinted>2025-06-29T08:04:00Z</cp:lastPrinted>
  <dcterms:created xsi:type="dcterms:W3CDTF">2025-06-29T08:03:00Z</dcterms:created>
  <dcterms:modified xsi:type="dcterms:W3CDTF">2025-06-29T08:35:00Z</dcterms:modified>
  <cp:category/>
</cp:coreProperties>
</file>