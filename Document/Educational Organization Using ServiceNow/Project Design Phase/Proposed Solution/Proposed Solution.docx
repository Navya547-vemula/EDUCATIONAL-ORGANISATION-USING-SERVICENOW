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A8377" w14:textId="77777777" w:rsidR="001B328F" w:rsidRDefault="00387096">
      <w:pPr>
        <w:pStyle w:val="Heading1"/>
      </w:pPr>
      <w:r>
        <w:t>Project Design Phase</w:t>
      </w:r>
    </w:p>
    <w:p w14:paraId="2982749A" w14:textId="7E49AFC8" w:rsidR="001B328F" w:rsidRDefault="00387096">
      <w:pPr>
        <w:pStyle w:val="Heading2"/>
      </w:pPr>
      <w:r>
        <w:t xml:space="preserve">Proposed Solution </w:t>
      </w:r>
    </w:p>
    <w:p w14:paraId="0CC001E7" w14:textId="785CB777" w:rsidR="001B328F" w:rsidRDefault="00387096">
      <w:r w:rsidRPr="00F77074">
        <w:rPr>
          <w:b/>
          <w:bCs/>
        </w:rPr>
        <w:t>Date:</w:t>
      </w:r>
      <w:r>
        <w:t xml:space="preserve"> 2</w:t>
      </w:r>
      <w:r w:rsidR="00D712FD">
        <w:t>0</w:t>
      </w:r>
      <w:r>
        <w:t xml:space="preserve"> June 2025</w:t>
      </w:r>
    </w:p>
    <w:p w14:paraId="3D15B91C" w14:textId="4A44670B" w:rsidR="001B328F" w:rsidRPr="00F77074" w:rsidRDefault="00387096">
      <w:pPr>
        <w:rPr>
          <w:b/>
          <w:bCs/>
        </w:rPr>
      </w:pPr>
      <w:r w:rsidRPr="00F77074">
        <w:rPr>
          <w:b/>
          <w:bCs/>
        </w:rPr>
        <w:t xml:space="preserve">Team ID: </w:t>
      </w:r>
      <w:r w:rsidR="00D712FD" w:rsidRPr="00F77074">
        <w:t>LTVIP2025TMID28652</w:t>
      </w:r>
    </w:p>
    <w:p w14:paraId="056B37E0" w14:textId="6EF8C440" w:rsidR="001B328F" w:rsidRDefault="00387096">
      <w:r w:rsidRPr="00F77074">
        <w:rPr>
          <w:b/>
          <w:bCs/>
          <w:sz w:val="24"/>
          <w:szCs w:val="24"/>
        </w:rPr>
        <w:t>Project Name</w:t>
      </w:r>
      <w:r w:rsidRPr="00F77074">
        <w:rPr>
          <w:sz w:val="24"/>
          <w:szCs w:val="24"/>
        </w:rPr>
        <w:t xml:space="preserve">: </w:t>
      </w:r>
      <w:r w:rsidR="00D712FD" w:rsidRPr="00F77074">
        <w:rPr>
          <w:b/>
          <w:bCs/>
          <w:sz w:val="24"/>
          <w:szCs w:val="24"/>
        </w:rPr>
        <w:t>Educational Organisation Using ServiceNow</w:t>
      </w:r>
    </w:p>
    <w:tbl>
      <w:tblPr>
        <w:tblW w:w="9754" w:type="dxa"/>
        <w:tblLook w:val="04A0" w:firstRow="1" w:lastRow="0" w:firstColumn="1" w:lastColumn="0" w:noHBand="0" w:noVBand="1"/>
      </w:tblPr>
      <w:tblGrid>
        <w:gridCol w:w="1484"/>
        <w:gridCol w:w="8270"/>
      </w:tblGrid>
      <w:tr w:rsidR="00D712FD" w14:paraId="632A9FFF" w14:textId="77777777" w:rsidTr="004C29AF">
        <w:trPr>
          <w:trHeight w:val="4450"/>
        </w:trPr>
        <w:tc>
          <w:tcPr>
            <w:tcW w:w="9754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99"/>
              <w:gridCol w:w="2419"/>
              <w:gridCol w:w="6010"/>
            </w:tblGrid>
            <w:tr w:rsidR="003F19CA" w14:paraId="6AE473DC" w14:textId="77777777" w:rsidTr="000B0255">
              <w:tc>
                <w:tcPr>
                  <w:tcW w:w="1099" w:type="dxa"/>
                </w:tcPr>
                <w:p w14:paraId="24D0B47A" w14:textId="563FF8D2" w:rsidR="00A15A7B" w:rsidRPr="009F1952" w:rsidRDefault="00B362ED">
                  <w:pPr>
                    <w:rPr>
                      <w:sz w:val="32"/>
                      <w:szCs w:val="32"/>
                    </w:rPr>
                  </w:pPr>
                  <w:r w:rsidRPr="009F1952">
                    <w:rPr>
                      <w:sz w:val="32"/>
                      <w:szCs w:val="32"/>
                    </w:rPr>
                    <w:t>S.no</w:t>
                  </w:r>
                </w:p>
              </w:tc>
              <w:tc>
                <w:tcPr>
                  <w:tcW w:w="2419" w:type="dxa"/>
                </w:tcPr>
                <w:p w14:paraId="75A86C4E" w14:textId="71DB9612" w:rsidR="00A15A7B" w:rsidRPr="009F1952" w:rsidRDefault="00CB0C4D">
                  <w:pPr>
                    <w:rPr>
                      <w:sz w:val="32"/>
                      <w:szCs w:val="32"/>
                    </w:rPr>
                  </w:pPr>
                  <w:r w:rsidRPr="009F1952">
                    <w:rPr>
                      <w:sz w:val="32"/>
                      <w:szCs w:val="32"/>
                    </w:rPr>
                    <w:t>Parameters</w:t>
                  </w:r>
                </w:p>
              </w:tc>
              <w:tc>
                <w:tcPr>
                  <w:tcW w:w="6010" w:type="dxa"/>
                </w:tcPr>
                <w:p w14:paraId="594FF12F" w14:textId="0F575739" w:rsidR="00A15A7B" w:rsidRDefault="00CB0C4D">
                  <w:r w:rsidRPr="009F1952">
                    <w:rPr>
                      <w:sz w:val="32"/>
                      <w:szCs w:val="32"/>
                    </w:rPr>
                    <w:t>Details</w:t>
                  </w:r>
                </w:p>
              </w:tc>
            </w:tr>
            <w:tr w:rsidR="003F19CA" w14:paraId="1D405455" w14:textId="77777777" w:rsidTr="000B0255">
              <w:tc>
                <w:tcPr>
                  <w:tcW w:w="1099" w:type="dxa"/>
                </w:tcPr>
                <w:p w14:paraId="593DAC51" w14:textId="60B5BE95" w:rsidR="00A15A7B" w:rsidRPr="004C29AF" w:rsidRDefault="00CB0C4D">
                  <w:pPr>
                    <w:rPr>
                      <w:sz w:val="28"/>
                      <w:szCs w:val="28"/>
                    </w:rPr>
                  </w:pPr>
                  <w:r w:rsidRPr="004C29AF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419" w:type="dxa"/>
                </w:tcPr>
                <w:p w14:paraId="2E0880C2" w14:textId="5101623F" w:rsidR="00A15A7B" w:rsidRPr="004C29AF" w:rsidRDefault="00DC46EB">
                  <w:pPr>
                    <w:rPr>
                      <w:sz w:val="28"/>
                      <w:szCs w:val="28"/>
                    </w:rPr>
                  </w:pPr>
                  <w:r w:rsidRPr="004C29AF">
                    <w:rPr>
                      <w:sz w:val="28"/>
                      <w:szCs w:val="28"/>
                    </w:rPr>
                    <w:t>Project Objective</w:t>
                  </w:r>
                </w:p>
              </w:tc>
              <w:tc>
                <w:tcPr>
                  <w:tcW w:w="6010" w:type="dxa"/>
                </w:tcPr>
                <w:p w14:paraId="17406A72" w14:textId="670309E5" w:rsidR="00A15A7B" w:rsidRPr="00F77074" w:rsidRDefault="00E56F20">
                  <w:pPr>
                    <w:rPr>
                      <w:sz w:val="28"/>
                      <w:szCs w:val="28"/>
                    </w:rPr>
                  </w:pPr>
                  <w:r w:rsidRPr="00F77074">
                    <w:rPr>
                      <w:sz w:val="28"/>
                      <w:szCs w:val="28"/>
                    </w:rPr>
                    <w:t>Streamline and automate academic and administrative processes</w:t>
                  </w:r>
                </w:p>
              </w:tc>
            </w:tr>
            <w:tr w:rsidR="003F19CA" w14:paraId="519D2F55" w14:textId="77777777" w:rsidTr="000B0255">
              <w:tc>
                <w:tcPr>
                  <w:tcW w:w="1099" w:type="dxa"/>
                </w:tcPr>
                <w:p w14:paraId="47F00E34" w14:textId="375D4D98" w:rsidR="00A15A7B" w:rsidRPr="004C29AF" w:rsidRDefault="00CB0C4D">
                  <w:pPr>
                    <w:rPr>
                      <w:sz w:val="28"/>
                      <w:szCs w:val="28"/>
                    </w:rPr>
                  </w:pPr>
                  <w:r w:rsidRPr="004C29AF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2419" w:type="dxa"/>
                </w:tcPr>
                <w:p w14:paraId="5F5DCC1D" w14:textId="0410EFB5" w:rsidR="00A15A7B" w:rsidRPr="004C29AF" w:rsidRDefault="00E56F20">
                  <w:pPr>
                    <w:rPr>
                      <w:sz w:val="28"/>
                      <w:szCs w:val="28"/>
                    </w:rPr>
                  </w:pPr>
                  <w:r w:rsidRPr="004C29AF">
                    <w:rPr>
                      <w:sz w:val="28"/>
                      <w:szCs w:val="28"/>
                    </w:rPr>
                    <w:t>Target Users</w:t>
                  </w:r>
                </w:p>
              </w:tc>
              <w:tc>
                <w:tcPr>
                  <w:tcW w:w="6010" w:type="dxa"/>
                </w:tcPr>
                <w:p w14:paraId="2C6C4B9A" w14:textId="567110AA" w:rsidR="00A15A7B" w:rsidRPr="00F77074" w:rsidRDefault="00C2688E">
                  <w:pPr>
                    <w:rPr>
                      <w:sz w:val="28"/>
                      <w:szCs w:val="28"/>
                    </w:rPr>
                  </w:pPr>
                  <w:r w:rsidRPr="00F77074">
                    <w:rPr>
                      <w:sz w:val="28"/>
                      <w:szCs w:val="28"/>
                    </w:rPr>
                    <w:t>Students, Faculty, Administrative Staff</w:t>
                  </w:r>
                </w:p>
              </w:tc>
            </w:tr>
            <w:tr w:rsidR="003F19CA" w14:paraId="35A7587E" w14:textId="77777777" w:rsidTr="000B0255">
              <w:tc>
                <w:tcPr>
                  <w:tcW w:w="1099" w:type="dxa"/>
                </w:tcPr>
                <w:p w14:paraId="162DA84C" w14:textId="1176968A" w:rsidR="00A15A7B" w:rsidRPr="004C29AF" w:rsidRDefault="00CB0C4D">
                  <w:pPr>
                    <w:rPr>
                      <w:sz w:val="28"/>
                      <w:szCs w:val="28"/>
                    </w:rPr>
                  </w:pPr>
                  <w:r w:rsidRPr="004C29AF">
                    <w:rPr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2419" w:type="dxa"/>
                </w:tcPr>
                <w:p w14:paraId="709E2BF8" w14:textId="141550F1" w:rsidR="00A15A7B" w:rsidRPr="004C29AF" w:rsidRDefault="00A018D0">
                  <w:pPr>
                    <w:rPr>
                      <w:sz w:val="28"/>
                      <w:szCs w:val="28"/>
                    </w:rPr>
                  </w:pPr>
                  <w:r w:rsidRPr="004C29AF">
                    <w:rPr>
                      <w:sz w:val="28"/>
                      <w:szCs w:val="28"/>
                    </w:rPr>
                    <w:t>Modules/Features</w:t>
                  </w:r>
                </w:p>
              </w:tc>
              <w:tc>
                <w:tcPr>
                  <w:tcW w:w="6010" w:type="dxa"/>
                </w:tcPr>
                <w:p w14:paraId="7F09CA6B" w14:textId="260F0843" w:rsidR="00A15A7B" w:rsidRPr="00F77074" w:rsidRDefault="00C2688E">
                  <w:pPr>
                    <w:rPr>
                      <w:sz w:val="28"/>
                      <w:szCs w:val="28"/>
                    </w:rPr>
                  </w:pPr>
                  <w:r w:rsidRPr="00F77074">
                    <w:rPr>
                      <w:sz w:val="28"/>
                      <w:szCs w:val="28"/>
                    </w:rPr>
                    <w:t>Incident Management, Request Management, Knowledge Base, Self-Service Portal</w:t>
                  </w:r>
                </w:p>
              </w:tc>
            </w:tr>
            <w:tr w:rsidR="003F19CA" w14:paraId="1578CAB8" w14:textId="77777777" w:rsidTr="000B0255">
              <w:tc>
                <w:tcPr>
                  <w:tcW w:w="1099" w:type="dxa"/>
                </w:tcPr>
                <w:p w14:paraId="6FFAA9B8" w14:textId="69343C5C" w:rsidR="00A15A7B" w:rsidRPr="004C29AF" w:rsidRDefault="00CB0C4D">
                  <w:pPr>
                    <w:rPr>
                      <w:sz w:val="28"/>
                      <w:szCs w:val="28"/>
                    </w:rPr>
                  </w:pPr>
                  <w:r w:rsidRPr="004C29AF"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2419" w:type="dxa"/>
                </w:tcPr>
                <w:p w14:paraId="7E4DF0C6" w14:textId="354EBD66" w:rsidR="00A15A7B" w:rsidRPr="004C29AF" w:rsidRDefault="00A018D0">
                  <w:pPr>
                    <w:rPr>
                      <w:sz w:val="28"/>
                      <w:szCs w:val="28"/>
                    </w:rPr>
                  </w:pPr>
                  <w:r w:rsidRPr="004C29AF">
                    <w:rPr>
                      <w:sz w:val="28"/>
                      <w:szCs w:val="28"/>
                    </w:rPr>
                    <w:t>Platform</w:t>
                  </w:r>
                </w:p>
              </w:tc>
              <w:tc>
                <w:tcPr>
                  <w:tcW w:w="6010" w:type="dxa"/>
                </w:tcPr>
                <w:p w14:paraId="0F1AE2BB" w14:textId="42E5493B" w:rsidR="00A15A7B" w:rsidRPr="00F77074" w:rsidRDefault="001E419C">
                  <w:pPr>
                    <w:rPr>
                      <w:sz w:val="28"/>
                      <w:szCs w:val="28"/>
                    </w:rPr>
                  </w:pPr>
                  <w:r w:rsidRPr="00F77074">
                    <w:rPr>
                      <w:sz w:val="28"/>
                      <w:szCs w:val="28"/>
                    </w:rPr>
                    <w:t>ServiceNow ITSM (Information Technology Service Management)</w:t>
                  </w:r>
                </w:p>
              </w:tc>
            </w:tr>
            <w:tr w:rsidR="003F19CA" w14:paraId="3DC68F9E" w14:textId="77777777" w:rsidTr="000B0255">
              <w:tc>
                <w:tcPr>
                  <w:tcW w:w="1099" w:type="dxa"/>
                </w:tcPr>
                <w:p w14:paraId="5605C3D1" w14:textId="0BD0CC83" w:rsidR="00CB0C4D" w:rsidRPr="004C29AF" w:rsidRDefault="00CB0C4D">
                  <w:pPr>
                    <w:rPr>
                      <w:sz w:val="28"/>
                      <w:szCs w:val="28"/>
                    </w:rPr>
                  </w:pPr>
                  <w:r w:rsidRPr="004C29AF">
                    <w:rPr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2419" w:type="dxa"/>
                </w:tcPr>
                <w:p w14:paraId="36361400" w14:textId="077AFEF5" w:rsidR="00A15A7B" w:rsidRPr="004C29AF" w:rsidRDefault="00A018D0">
                  <w:pPr>
                    <w:rPr>
                      <w:sz w:val="28"/>
                      <w:szCs w:val="28"/>
                    </w:rPr>
                  </w:pPr>
                  <w:r w:rsidRPr="004C29AF">
                    <w:rPr>
                      <w:sz w:val="28"/>
                      <w:szCs w:val="28"/>
                    </w:rPr>
                    <w:t>Integration</w:t>
                  </w:r>
                  <w:r w:rsidR="008A41DB" w:rsidRPr="004C29AF">
                    <w:rPr>
                      <w:sz w:val="28"/>
                      <w:szCs w:val="28"/>
                    </w:rPr>
                    <w:t xml:space="preserve"> points</w:t>
                  </w:r>
                </w:p>
              </w:tc>
              <w:tc>
                <w:tcPr>
                  <w:tcW w:w="6010" w:type="dxa"/>
                </w:tcPr>
                <w:p w14:paraId="53AA0D21" w14:textId="3D831ED7" w:rsidR="00A15A7B" w:rsidRPr="00F77074" w:rsidRDefault="001E419C">
                  <w:pPr>
                    <w:rPr>
                      <w:sz w:val="28"/>
                      <w:szCs w:val="28"/>
                    </w:rPr>
                  </w:pPr>
                  <w:r w:rsidRPr="00F77074">
                    <w:rPr>
                      <w:sz w:val="28"/>
                      <w:szCs w:val="28"/>
                    </w:rPr>
                    <w:t>Student Information System (SIS), Email, HRMS</w:t>
                  </w:r>
                </w:p>
              </w:tc>
            </w:tr>
            <w:tr w:rsidR="003F19CA" w14:paraId="0DD130EA" w14:textId="77777777" w:rsidTr="000B0255">
              <w:tc>
                <w:tcPr>
                  <w:tcW w:w="1099" w:type="dxa"/>
                </w:tcPr>
                <w:p w14:paraId="05807812" w14:textId="64426839" w:rsidR="00A15A7B" w:rsidRPr="004C29AF" w:rsidRDefault="00CB0C4D">
                  <w:pPr>
                    <w:rPr>
                      <w:sz w:val="28"/>
                      <w:szCs w:val="28"/>
                    </w:rPr>
                  </w:pPr>
                  <w:r w:rsidRPr="004C29AF">
                    <w:rPr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2419" w:type="dxa"/>
                </w:tcPr>
                <w:p w14:paraId="2C8AEB95" w14:textId="669E08BB" w:rsidR="00A15A7B" w:rsidRPr="004C29AF" w:rsidRDefault="008A41DB">
                  <w:pPr>
                    <w:rPr>
                      <w:sz w:val="28"/>
                      <w:szCs w:val="28"/>
                    </w:rPr>
                  </w:pPr>
                  <w:r w:rsidRPr="004C29AF">
                    <w:rPr>
                      <w:sz w:val="28"/>
                      <w:szCs w:val="28"/>
                    </w:rPr>
                    <w:t>Customization Needs</w:t>
                  </w:r>
                </w:p>
              </w:tc>
              <w:tc>
                <w:tcPr>
                  <w:tcW w:w="6010" w:type="dxa"/>
                </w:tcPr>
                <w:p w14:paraId="687C90F0" w14:textId="00C47B2A" w:rsidR="00A15A7B" w:rsidRPr="00F77074" w:rsidRDefault="001E419C">
                  <w:pPr>
                    <w:rPr>
                      <w:sz w:val="28"/>
                      <w:szCs w:val="28"/>
                    </w:rPr>
                  </w:pPr>
                  <w:r w:rsidRPr="00F77074">
                    <w:rPr>
                      <w:sz w:val="28"/>
                      <w:szCs w:val="28"/>
                    </w:rPr>
                    <w:t>Custom forms for student requests, faculty onboarding, and IT issues</w:t>
                  </w:r>
                </w:p>
              </w:tc>
            </w:tr>
            <w:tr w:rsidR="003F19CA" w14:paraId="55EC70A4" w14:textId="77777777" w:rsidTr="000B0255">
              <w:tc>
                <w:tcPr>
                  <w:tcW w:w="1099" w:type="dxa"/>
                </w:tcPr>
                <w:p w14:paraId="2D4E3FCD" w14:textId="62A53A1B" w:rsidR="00A15A7B" w:rsidRPr="004C29AF" w:rsidRDefault="00CB0C4D">
                  <w:pPr>
                    <w:rPr>
                      <w:sz w:val="28"/>
                      <w:szCs w:val="28"/>
                    </w:rPr>
                  </w:pPr>
                  <w:r w:rsidRPr="004C29AF">
                    <w:rPr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2419" w:type="dxa"/>
                </w:tcPr>
                <w:p w14:paraId="2DF25731" w14:textId="1F04DC46" w:rsidR="00A15A7B" w:rsidRPr="004C29AF" w:rsidRDefault="00AA547A">
                  <w:pPr>
                    <w:rPr>
                      <w:sz w:val="28"/>
                      <w:szCs w:val="28"/>
                    </w:rPr>
                  </w:pPr>
                  <w:r w:rsidRPr="004C29AF">
                    <w:rPr>
                      <w:sz w:val="28"/>
                      <w:szCs w:val="28"/>
                    </w:rPr>
                    <w:t>Automation Scope</w:t>
                  </w:r>
                </w:p>
              </w:tc>
              <w:tc>
                <w:tcPr>
                  <w:tcW w:w="6010" w:type="dxa"/>
                </w:tcPr>
                <w:p w14:paraId="4507C3B9" w14:textId="2EFF2ED0" w:rsidR="00A15A7B" w:rsidRPr="00F77074" w:rsidRDefault="004F01C6">
                  <w:pPr>
                    <w:rPr>
                      <w:sz w:val="28"/>
                      <w:szCs w:val="28"/>
                    </w:rPr>
                  </w:pPr>
                  <w:r w:rsidRPr="00F77074">
                    <w:rPr>
                      <w:sz w:val="28"/>
                      <w:szCs w:val="28"/>
                    </w:rPr>
                    <w:t>Workflow automation for approvals, ticket routing, and notifications</w:t>
                  </w:r>
                </w:p>
              </w:tc>
            </w:tr>
            <w:tr w:rsidR="003F19CA" w14:paraId="13CBBEF8" w14:textId="77777777" w:rsidTr="000B0255">
              <w:tc>
                <w:tcPr>
                  <w:tcW w:w="1099" w:type="dxa"/>
                </w:tcPr>
                <w:p w14:paraId="6AAA14A6" w14:textId="77B3111F" w:rsidR="00A15A7B" w:rsidRPr="004C29AF" w:rsidRDefault="00CB0C4D">
                  <w:pPr>
                    <w:rPr>
                      <w:sz w:val="28"/>
                      <w:szCs w:val="28"/>
                    </w:rPr>
                  </w:pPr>
                  <w:r w:rsidRPr="004C29AF">
                    <w:rPr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2419" w:type="dxa"/>
                </w:tcPr>
                <w:p w14:paraId="19E712AD" w14:textId="7B9FF6AA" w:rsidR="00A15A7B" w:rsidRPr="004C29AF" w:rsidRDefault="00AA547A">
                  <w:pPr>
                    <w:rPr>
                      <w:sz w:val="28"/>
                      <w:szCs w:val="28"/>
                    </w:rPr>
                  </w:pPr>
                  <w:r w:rsidRPr="004C29AF">
                    <w:rPr>
                      <w:sz w:val="28"/>
                      <w:szCs w:val="28"/>
                    </w:rPr>
                    <w:t>Accessibility</w:t>
                  </w:r>
                </w:p>
              </w:tc>
              <w:tc>
                <w:tcPr>
                  <w:tcW w:w="6010" w:type="dxa"/>
                </w:tcPr>
                <w:p w14:paraId="0403C1F1" w14:textId="77777777" w:rsidR="008464CE" w:rsidRPr="00F77074" w:rsidRDefault="008464CE" w:rsidP="008464CE">
                  <w:pPr>
                    <w:rPr>
                      <w:sz w:val="28"/>
                      <w:szCs w:val="28"/>
                    </w:rPr>
                  </w:pPr>
                  <w:r w:rsidRPr="00F77074">
                    <w:rPr>
                      <w:sz w:val="28"/>
                      <w:szCs w:val="28"/>
                    </w:rPr>
                    <w:t>Mobile and Web Access with Role-based Permissions</w:t>
                  </w:r>
                </w:p>
                <w:p w14:paraId="50C43FAD" w14:textId="591EBEFD" w:rsidR="00A15A7B" w:rsidRPr="00F77074" w:rsidRDefault="00A15A7B" w:rsidP="008464CE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0B0255" w14:paraId="60528EB4" w14:textId="77777777" w:rsidTr="000B0255">
              <w:tc>
                <w:tcPr>
                  <w:tcW w:w="1099" w:type="dxa"/>
                </w:tcPr>
                <w:p w14:paraId="538202E8" w14:textId="32B9B885" w:rsidR="000B0255" w:rsidRPr="004C29AF" w:rsidRDefault="00B33CA5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2419" w:type="dxa"/>
                </w:tcPr>
                <w:p w14:paraId="3DB6683B" w14:textId="407E6C0F" w:rsidR="000B0255" w:rsidRPr="004C29AF" w:rsidRDefault="00B33CA5">
                  <w:pPr>
                    <w:rPr>
                      <w:sz w:val="28"/>
                      <w:szCs w:val="28"/>
                    </w:rPr>
                  </w:pPr>
                  <w:r w:rsidRPr="00B33CA5">
                    <w:rPr>
                      <w:sz w:val="28"/>
                      <w:szCs w:val="28"/>
                    </w:rPr>
                    <w:t>Security &amp; Compliance</w:t>
                  </w:r>
                </w:p>
              </w:tc>
              <w:tc>
                <w:tcPr>
                  <w:tcW w:w="6010" w:type="dxa"/>
                </w:tcPr>
                <w:p w14:paraId="19C97322" w14:textId="2F4B972C" w:rsidR="000B0255" w:rsidRPr="00F77074" w:rsidRDefault="00961588" w:rsidP="008464CE">
                  <w:pPr>
                    <w:rPr>
                      <w:sz w:val="28"/>
                      <w:szCs w:val="28"/>
                    </w:rPr>
                  </w:pPr>
                  <w:r w:rsidRPr="00961588">
                    <w:rPr>
                      <w:sz w:val="28"/>
                      <w:szCs w:val="28"/>
                    </w:rPr>
                    <w:t>Role-based access, data privacy (FERPA compliance if applicable)</w:t>
                  </w:r>
                </w:p>
              </w:tc>
            </w:tr>
            <w:tr w:rsidR="003F19CA" w14:paraId="234E942F" w14:textId="77777777" w:rsidTr="000B0255">
              <w:trPr>
                <w:trHeight w:val="788"/>
              </w:trPr>
              <w:tc>
                <w:tcPr>
                  <w:tcW w:w="1099" w:type="dxa"/>
                </w:tcPr>
                <w:p w14:paraId="0A69F1E2" w14:textId="78B466EE" w:rsidR="00A15A7B" w:rsidRPr="004C29AF" w:rsidRDefault="00B33CA5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2419" w:type="dxa"/>
                </w:tcPr>
                <w:p w14:paraId="1D713103" w14:textId="564669EE" w:rsidR="00A15A7B" w:rsidRPr="004C29AF" w:rsidRDefault="004C29AF">
                  <w:pPr>
                    <w:rPr>
                      <w:sz w:val="28"/>
                      <w:szCs w:val="28"/>
                    </w:rPr>
                  </w:pPr>
                  <w:r w:rsidRPr="004C29AF">
                    <w:rPr>
                      <w:sz w:val="28"/>
                      <w:szCs w:val="28"/>
                    </w:rPr>
                    <w:t>Reporting &amp; Analytics</w:t>
                  </w:r>
                </w:p>
              </w:tc>
              <w:tc>
                <w:tcPr>
                  <w:tcW w:w="6010" w:type="dxa"/>
                </w:tcPr>
                <w:p w14:paraId="1A7205A0" w14:textId="66A2A795" w:rsidR="00A15A7B" w:rsidRPr="00F77074" w:rsidRDefault="00F77074">
                  <w:pPr>
                    <w:rPr>
                      <w:sz w:val="28"/>
                      <w:szCs w:val="28"/>
                    </w:rPr>
                  </w:pPr>
                  <w:r w:rsidRPr="00F77074">
                    <w:rPr>
                      <w:sz w:val="28"/>
                      <w:szCs w:val="28"/>
                    </w:rPr>
                    <w:t>Dashboards for ticket trends, response times, and user satisfaction</w:t>
                  </w:r>
                </w:p>
              </w:tc>
            </w:tr>
          </w:tbl>
          <w:p w14:paraId="48B85891" w14:textId="46472B9D" w:rsidR="00D712FD" w:rsidRDefault="00D712FD"/>
        </w:tc>
      </w:tr>
      <w:tr w:rsidR="00F731AA" w14:paraId="5F56F7B2" w14:textId="77777777" w:rsidTr="004C29AF">
        <w:trPr>
          <w:trHeight w:val="326"/>
        </w:trPr>
        <w:tc>
          <w:tcPr>
            <w:tcW w:w="9754" w:type="dxa"/>
            <w:gridSpan w:val="2"/>
          </w:tcPr>
          <w:p w14:paraId="7446E89E" w14:textId="6098C003" w:rsidR="00F731AA" w:rsidRDefault="00F731AA" w:rsidP="00F731AA">
            <w:pPr>
              <w:rPr>
                <w:noProof/>
              </w:rPr>
            </w:pPr>
          </w:p>
        </w:tc>
      </w:tr>
      <w:tr w:rsidR="001B328F" w14:paraId="4C84D7EB" w14:textId="77777777" w:rsidTr="00F731AA">
        <w:trPr>
          <w:trHeight w:val="927"/>
        </w:trPr>
        <w:tc>
          <w:tcPr>
            <w:tcW w:w="1484" w:type="dxa"/>
          </w:tcPr>
          <w:p w14:paraId="51030E49" w14:textId="6C1749E7" w:rsidR="001B328F" w:rsidRDefault="001B328F"/>
        </w:tc>
        <w:tc>
          <w:tcPr>
            <w:tcW w:w="8270" w:type="dxa"/>
          </w:tcPr>
          <w:p w14:paraId="7D47F4BC" w14:textId="69B2F353" w:rsidR="001B328F" w:rsidRDefault="001B328F"/>
        </w:tc>
      </w:tr>
    </w:tbl>
    <w:p w14:paraId="1F5C2385" w14:textId="77777777" w:rsidR="006A03B8" w:rsidRDefault="006A03B8"/>
    <w:sectPr w:rsidR="006A03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4388848">
    <w:abstractNumId w:val="8"/>
  </w:num>
  <w:num w:numId="2" w16cid:durableId="1145321283">
    <w:abstractNumId w:val="6"/>
  </w:num>
  <w:num w:numId="3" w16cid:durableId="1446731674">
    <w:abstractNumId w:val="5"/>
  </w:num>
  <w:num w:numId="4" w16cid:durableId="1350906929">
    <w:abstractNumId w:val="4"/>
  </w:num>
  <w:num w:numId="5" w16cid:durableId="349265116">
    <w:abstractNumId w:val="7"/>
  </w:num>
  <w:num w:numId="6" w16cid:durableId="730352824">
    <w:abstractNumId w:val="3"/>
  </w:num>
  <w:num w:numId="7" w16cid:durableId="452090571">
    <w:abstractNumId w:val="2"/>
  </w:num>
  <w:num w:numId="8" w16cid:durableId="1684748703">
    <w:abstractNumId w:val="1"/>
  </w:num>
  <w:num w:numId="9" w16cid:durableId="2038693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0255"/>
    <w:rsid w:val="0015074B"/>
    <w:rsid w:val="00165C61"/>
    <w:rsid w:val="001B328F"/>
    <w:rsid w:val="001E419C"/>
    <w:rsid w:val="0029639D"/>
    <w:rsid w:val="002F2773"/>
    <w:rsid w:val="00326F90"/>
    <w:rsid w:val="00387096"/>
    <w:rsid w:val="003C096C"/>
    <w:rsid w:val="003F19CA"/>
    <w:rsid w:val="004405F4"/>
    <w:rsid w:val="004C29AF"/>
    <w:rsid w:val="004F01C6"/>
    <w:rsid w:val="006A03B8"/>
    <w:rsid w:val="008464CE"/>
    <w:rsid w:val="008A41DB"/>
    <w:rsid w:val="00961588"/>
    <w:rsid w:val="00985737"/>
    <w:rsid w:val="009F1952"/>
    <w:rsid w:val="00A018D0"/>
    <w:rsid w:val="00A15A7B"/>
    <w:rsid w:val="00A2206D"/>
    <w:rsid w:val="00AA1D8D"/>
    <w:rsid w:val="00AA547A"/>
    <w:rsid w:val="00B33CA5"/>
    <w:rsid w:val="00B362ED"/>
    <w:rsid w:val="00B47730"/>
    <w:rsid w:val="00C2688E"/>
    <w:rsid w:val="00CB0664"/>
    <w:rsid w:val="00CB0C4D"/>
    <w:rsid w:val="00D712FD"/>
    <w:rsid w:val="00DC46EB"/>
    <w:rsid w:val="00E56F20"/>
    <w:rsid w:val="00F31B02"/>
    <w:rsid w:val="00F731AA"/>
    <w:rsid w:val="00F770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3C89FC"/>
  <w14:defaultImageDpi w14:val="300"/>
  <w15:docId w15:val="{276BC9E9-2C2D-4F24-B661-13EE9B8D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0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Naveen kumar S</cp:lastModifiedBy>
  <cp:revision>22</cp:revision>
  <dcterms:created xsi:type="dcterms:W3CDTF">2025-06-29T07:14:00Z</dcterms:created>
  <dcterms:modified xsi:type="dcterms:W3CDTF">2025-06-29T09:50:00Z</dcterms:modified>
  <cp:category/>
</cp:coreProperties>
</file>